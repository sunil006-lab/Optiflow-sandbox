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466BF" w14:textId="77777777" w:rsidR="00A3609E" w:rsidRDefault="009E5950">
      <w:pPr>
        <w:pStyle w:val="Title"/>
      </w:pPr>
      <w:r>
        <w:t>OptiFlow Orchestrator – Foundational Implementation Manual</w:t>
      </w:r>
    </w:p>
    <w:p w14:paraId="492685E0" w14:textId="77777777" w:rsidR="00A3609E" w:rsidRDefault="009E5950">
      <w:pPr>
        <w:pStyle w:val="Heading1"/>
      </w:pPr>
      <w:r>
        <w:t>1. Developer Portal Implementation</w:t>
      </w:r>
    </w:p>
    <w:p w14:paraId="65EAD011" w14:textId="77777777" w:rsidR="00A3609E" w:rsidRDefault="009E5950">
      <w:r>
        <w:t>**Purpose:**</w:t>
      </w:r>
    </w:p>
    <w:p w14:paraId="7C3D1961" w14:textId="77777777" w:rsidR="00A3609E" w:rsidRDefault="009E5950">
      <w:r>
        <w:t>The Developer Portal is a web-based interface allowing users to manage core OptiFlow resources such as:</w:t>
      </w:r>
    </w:p>
    <w:p w14:paraId="4F038C15" w14:textId="77777777" w:rsidR="00A3609E" w:rsidRDefault="009E5950">
      <w:r>
        <w:t>- Nodes</w:t>
      </w:r>
    </w:p>
    <w:p w14:paraId="5621E68E" w14:textId="77777777" w:rsidR="00A3609E" w:rsidRDefault="009E5950">
      <w:r>
        <w:t>- Workloads</w:t>
      </w:r>
    </w:p>
    <w:p w14:paraId="6D96C91F" w14:textId="77777777" w:rsidR="00A3609E" w:rsidRDefault="009E5950">
      <w:r>
        <w:t>- Events</w:t>
      </w:r>
    </w:p>
    <w:p w14:paraId="4CAEADE9" w14:textId="77777777" w:rsidR="00A3609E" w:rsidRDefault="009E5950">
      <w:r>
        <w:t>- MPODs</w:t>
      </w:r>
    </w:p>
    <w:p w14:paraId="6452A307" w14:textId="77777777" w:rsidR="00A3609E" w:rsidRDefault="009E5950">
      <w:r>
        <w:t>- Monitoring data</w:t>
      </w:r>
    </w:p>
    <w:p w14:paraId="51452626" w14:textId="77777777" w:rsidR="00A3609E" w:rsidRDefault="00A3609E"/>
    <w:p w14:paraId="64D55B24" w14:textId="77777777" w:rsidR="00A3609E" w:rsidRDefault="009E5950">
      <w:r>
        <w:t>**Tech Stack:**</w:t>
      </w:r>
    </w:p>
    <w:p w14:paraId="68165E06" w14:textId="77777777" w:rsidR="00A3609E" w:rsidRDefault="009E5950">
      <w:r>
        <w:t>- FastAPI (Backend)</w:t>
      </w:r>
    </w:p>
    <w:p w14:paraId="3D22063D" w14:textId="77777777" w:rsidR="00A3609E" w:rsidRDefault="009E5950">
      <w:r>
        <w:t>- Jinja2 or React (Frontend – future enhancement)</w:t>
      </w:r>
    </w:p>
    <w:p w14:paraId="5D5627E0" w14:textId="77777777" w:rsidR="00A3609E" w:rsidRDefault="009E5950">
      <w:r>
        <w:t>- SQLite3 (Primary database)</w:t>
      </w:r>
    </w:p>
    <w:p w14:paraId="4D44B4C9" w14:textId="77777777" w:rsidR="00A3609E" w:rsidRDefault="009E5950">
      <w:r>
        <w:t>- Redis (Caching layer)</w:t>
      </w:r>
    </w:p>
    <w:p w14:paraId="5FD858E3" w14:textId="77777777" w:rsidR="00A3609E" w:rsidRDefault="009E5950">
      <w:r>
        <w:t>- Uvicorn (ASGI Server)</w:t>
      </w:r>
    </w:p>
    <w:p w14:paraId="09D6DC74" w14:textId="77777777" w:rsidR="00A3609E" w:rsidRDefault="00A3609E"/>
    <w:p w14:paraId="12D3F568" w14:textId="77777777" w:rsidR="00A3609E" w:rsidRDefault="009E5950">
      <w:r>
        <w:t>**Features:**</w:t>
      </w:r>
    </w:p>
    <w:p w14:paraId="687A5126" w14:textId="77777777" w:rsidR="00A3609E" w:rsidRDefault="009E5950">
      <w:r>
        <w:t>- /nodes/ – Register &amp; manage nodes</w:t>
      </w:r>
    </w:p>
    <w:p w14:paraId="37880BC0" w14:textId="77777777" w:rsidR="00A3609E" w:rsidRDefault="009E5950">
      <w:r>
        <w:t>- /workloads/ – Add workloads with status tracking</w:t>
      </w:r>
    </w:p>
    <w:p w14:paraId="7937A2A2" w14:textId="77777777" w:rsidR="00A3609E" w:rsidRDefault="009E5950">
      <w:r>
        <w:t>- /events/ – Log events with timestamp and linkage to workload/MPOD</w:t>
      </w:r>
    </w:p>
    <w:p w14:paraId="6667118B" w14:textId="77777777" w:rsidR="00A3609E" w:rsidRDefault="009E5950">
      <w:r>
        <w:t>- /mpods/ – Manage multi-pod deployments</w:t>
      </w:r>
    </w:p>
    <w:p w14:paraId="1B18E288" w14:textId="77777777" w:rsidR="00A3609E" w:rsidRDefault="009E5950">
      <w:r>
        <w:t>- /status/ – View cluster health</w:t>
      </w:r>
    </w:p>
    <w:p w14:paraId="24B73780" w14:textId="77777777" w:rsidR="00A3609E" w:rsidRDefault="009E5950">
      <w:pPr>
        <w:pStyle w:val="Heading1"/>
      </w:pPr>
      <w:r>
        <w:lastRenderedPageBreak/>
        <w:t>2. SQLite3 Database Implementation</w:t>
      </w:r>
    </w:p>
    <w:p w14:paraId="23D8F6E7" w14:textId="77777777" w:rsidR="00A3609E" w:rsidRDefault="009E5950">
      <w:r>
        <w:t>**Purpose:**</w:t>
      </w:r>
    </w:p>
    <w:p w14:paraId="5584C7BF" w14:textId="77777777" w:rsidR="00A3609E" w:rsidRDefault="009E5950">
      <w:r>
        <w:t>SQLite3 is used as the primary lightweight embedded database to persist orchestrator resources.</w:t>
      </w:r>
    </w:p>
    <w:p w14:paraId="61EFBD55" w14:textId="77777777" w:rsidR="00A3609E" w:rsidRDefault="00A3609E"/>
    <w:p w14:paraId="453F42A4" w14:textId="77777777" w:rsidR="00A3609E" w:rsidRDefault="009E5950">
      <w:r>
        <w:t>**Tables Defined (Refer to Excel sheet "") – Summary:**</w:t>
      </w:r>
    </w:p>
    <w:p w14:paraId="26EC6279" w14:textId="307A9D5E" w:rsidR="00A3609E" w:rsidRDefault="00A144A9">
      <w:r>
        <w:t>&lt;&lt;&lt; Add table here &gt;&gt;&gt;</w:t>
      </w:r>
    </w:p>
    <w:p w14:paraId="7DB41941" w14:textId="77777777" w:rsidR="00A3609E" w:rsidRDefault="00A3609E"/>
    <w:p w14:paraId="0139D811" w14:textId="77777777" w:rsidR="00A3609E" w:rsidRDefault="009E5950">
      <w:r>
        <w:t>**Sample Initialization (Python</w:t>
      </w:r>
      <w:proofErr w:type="gramStart"/>
      <w:r>
        <w:t>):*</w:t>
      </w:r>
      <w:proofErr w:type="gramEnd"/>
      <w:r>
        <w:t>*</w:t>
      </w:r>
    </w:p>
    <w:p w14:paraId="2322A49F" w14:textId="77777777" w:rsidR="00A3609E" w:rsidRDefault="009E5950">
      <w:r>
        <w:t>```python</w:t>
      </w:r>
    </w:p>
    <w:p w14:paraId="03123432" w14:textId="77777777" w:rsidR="00A3609E" w:rsidRDefault="009E5950">
      <w:r>
        <w:t>import sqlite3</w:t>
      </w:r>
    </w:p>
    <w:p w14:paraId="6C690544" w14:textId="77777777" w:rsidR="00A3609E" w:rsidRDefault="009E5950">
      <w:r>
        <w:t>conn = sqlite3.connect('optiflow.db')</w:t>
      </w:r>
    </w:p>
    <w:p w14:paraId="13FBF283" w14:textId="77777777" w:rsidR="00A3609E" w:rsidRDefault="009E5950">
      <w:r>
        <w:t>cursor = conn.cursor()</w:t>
      </w:r>
    </w:p>
    <w:p w14:paraId="439354A5" w14:textId="77777777" w:rsidR="00A3609E" w:rsidRDefault="009E5950">
      <w:r>
        <w:t>cursor.execute("""</w:t>
      </w:r>
    </w:p>
    <w:p w14:paraId="06231B9B" w14:textId="77777777" w:rsidR="00A3609E" w:rsidRDefault="009E5950">
      <w:r>
        <w:t>CREATE TABLE IF NOT EXISTS nodes (</w:t>
      </w:r>
    </w:p>
    <w:p w14:paraId="0BE6BEBC" w14:textId="77777777" w:rsidR="00A3609E" w:rsidRDefault="009E5950">
      <w:r>
        <w:t>id INTEGER PRIMARY KEY,</w:t>
      </w:r>
    </w:p>
    <w:p w14:paraId="2E2FF955" w14:textId="77777777" w:rsidR="00A3609E" w:rsidRDefault="009E5950">
      <w:r>
        <w:t>name TEXT,</w:t>
      </w:r>
    </w:p>
    <w:p w14:paraId="017CECDA" w14:textId="77777777" w:rsidR="00A3609E" w:rsidRDefault="009E5950">
      <w:r>
        <w:t>ip_address TEXT,</w:t>
      </w:r>
    </w:p>
    <w:p w14:paraId="309718CD" w14:textId="77777777" w:rsidR="00A3609E" w:rsidRDefault="009E5950">
      <w:r>
        <w:t>status TEXT</w:t>
      </w:r>
    </w:p>
    <w:p w14:paraId="2F9F2D64" w14:textId="77777777" w:rsidR="00A3609E" w:rsidRDefault="009E5950">
      <w:r>
        <w:t>);</w:t>
      </w:r>
    </w:p>
    <w:p w14:paraId="089D2E29" w14:textId="77777777" w:rsidR="00A3609E" w:rsidRDefault="009E5950">
      <w:r>
        <w:t>""")</w:t>
      </w:r>
    </w:p>
    <w:p w14:paraId="1100880B" w14:textId="77777777" w:rsidR="00A3609E" w:rsidRDefault="009E5950">
      <w:r>
        <w:t># Continue for other tables</w:t>
      </w:r>
    </w:p>
    <w:p w14:paraId="5C6FBF1C" w14:textId="77777777" w:rsidR="00A3609E" w:rsidRDefault="009E5950">
      <w:r>
        <w:t>conn.commit()</w:t>
      </w:r>
    </w:p>
    <w:p w14:paraId="460384B4" w14:textId="77777777" w:rsidR="00A3609E" w:rsidRDefault="009E5950">
      <w:r>
        <w:t>```</w:t>
      </w:r>
    </w:p>
    <w:p w14:paraId="3BDCDCFD" w14:textId="77777777" w:rsidR="009E5950" w:rsidRDefault="009E5950"/>
    <w:p w14:paraId="1006C25D" w14:textId="77777777" w:rsidR="00A3609E" w:rsidRDefault="009E5950">
      <w:pPr>
        <w:pStyle w:val="Heading1"/>
      </w:pPr>
      <w:r>
        <w:lastRenderedPageBreak/>
        <w:t>3. Redis Server for Caching</w:t>
      </w:r>
    </w:p>
    <w:p w14:paraId="6E5B1C82" w14:textId="77777777" w:rsidR="00A3609E" w:rsidRDefault="009E5950">
      <w:r>
        <w:t>**Purpose:**</w:t>
      </w:r>
    </w:p>
    <w:p w14:paraId="3861A64E" w14:textId="77777777" w:rsidR="00A3609E" w:rsidRDefault="009E5950">
      <w:r>
        <w:t>Redis enhances performance by caching frequently accessed data.</w:t>
      </w:r>
    </w:p>
    <w:p w14:paraId="1535DA93" w14:textId="77777777" w:rsidR="00A3609E" w:rsidRDefault="00A3609E"/>
    <w:p w14:paraId="4E0F03E1" w14:textId="77777777" w:rsidR="00A3609E" w:rsidRDefault="009E5950">
      <w:r>
        <w:t>**Setup:**</w:t>
      </w:r>
    </w:p>
    <w:p w14:paraId="3114BDB5" w14:textId="77777777" w:rsidR="00A3609E" w:rsidRDefault="009E5950">
      <w:r>
        <w:t>```bash</w:t>
      </w:r>
    </w:p>
    <w:p w14:paraId="03BEA2F9" w14:textId="77777777" w:rsidR="00A3609E" w:rsidRDefault="009E5950">
      <w:r>
        <w:t>sudo apt install redis-server</w:t>
      </w:r>
    </w:p>
    <w:p w14:paraId="437ED23E" w14:textId="77777777" w:rsidR="00A3609E" w:rsidRDefault="009E5950">
      <w:r>
        <w:t>sudo systemctl enable redis</w:t>
      </w:r>
    </w:p>
    <w:p w14:paraId="73547FAB" w14:textId="77777777" w:rsidR="00A3609E" w:rsidRDefault="009E5950">
      <w:r>
        <w:t>sudo systemctl start redis</w:t>
      </w:r>
    </w:p>
    <w:p w14:paraId="0BB2B996" w14:textId="77777777" w:rsidR="00A3609E" w:rsidRDefault="009E5950">
      <w:r>
        <w:t>```</w:t>
      </w:r>
    </w:p>
    <w:p w14:paraId="628669B6" w14:textId="77777777" w:rsidR="00A3609E" w:rsidRDefault="00A3609E"/>
    <w:p w14:paraId="59924A20" w14:textId="77777777" w:rsidR="00A3609E" w:rsidRDefault="009E5950">
      <w:r>
        <w:t>**Python Integration:**</w:t>
      </w:r>
    </w:p>
    <w:p w14:paraId="5C3293C0" w14:textId="77777777" w:rsidR="00A3609E" w:rsidRDefault="009E5950">
      <w:r>
        <w:t>```python</w:t>
      </w:r>
    </w:p>
    <w:p w14:paraId="1B5B1CB2" w14:textId="77777777" w:rsidR="00A3609E" w:rsidRDefault="009E5950">
      <w:r>
        <w:t>import redis</w:t>
      </w:r>
    </w:p>
    <w:p w14:paraId="11689A61" w14:textId="77777777" w:rsidR="00A3609E" w:rsidRDefault="009E5950">
      <w:r>
        <w:t>cache = redis.Redis(host='localhost', port=6379, db=0)</w:t>
      </w:r>
    </w:p>
    <w:p w14:paraId="74F73A2D" w14:textId="77777777" w:rsidR="00A3609E" w:rsidRDefault="009E5950">
      <w:r>
        <w:t>cache.set("node_1_status", "Healthy")</w:t>
      </w:r>
    </w:p>
    <w:p w14:paraId="4B7FC05D" w14:textId="77777777" w:rsidR="00A3609E" w:rsidRDefault="009E5950">
      <w:r>
        <w:t>```</w:t>
      </w:r>
    </w:p>
    <w:p w14:paraId="7F039EE6" w14:textId="77777777" w:rsidR="00A3609E" w:rsidRDefault="009E5950">
      <w:pPr>
        <w:pStyle w:val="Heading1"/>
      </w:pPr>
      <w:r>
        <w:t>4. etcd Distributed Key-Value Store</w:t>
      </w:r>
    </w:p>
    <w:p w14:paraId="48F3EC11" w14:textId="77777777" w:rsidR="00A3609E" w:rsidRDefault="009E5950">
      <w:r>
        <w:t>**Purpose:**</w:t>
      </w:r>
    </w:p>
    <w:p w14:paraId="50B43499" w14:textId="77777777" w:rsidR="00A3609E" w:rsidRDefault="009E5950">
      <w:r>
        <w:t>etcd is used for maintaining cluster state and key metadata.</w:t>
      </w:r>
    </w:p>
    <w:p w14:paraId="2C52A50E" w14:textId="77777777" w:rsidR="00A3609E" w:rsidRDefault="00A3609E"/>
    <w:p w14:paraId="7992CAE5" w14:textId="77777777" w:rsidR="00A3609E" w:rsidRDefault="009E5950">
      <w:r>
        <w:t>**Installation (Linux):**</w:t>
      </w:r>
    </w:p>
    <w:p w14:paraId="0F7EB7F8" w14:textId="77777777" w:rsidR="00A3609E" w:rsidRDefault="009E5950">
      <w:r>
        <w:t>```bash</w:t>
      </w:r>
    </w:p>
    <w:p w14:paraId="0B64537A" w14:textId="77777777" w:rsidR="00A3609E" w:rsidRDefault="009E5950">
      <w:r>
        <w:t>sudo snap install etcd</w:t>
      </w:r>
    </w:p>
    <w:p w14:paraId="22E33382" w14:textId="77777777" w:rsidR="00A3609E" w:rsidRDefault="009E5950">
      <w:r>
        <w:t>```</w:t>
      </w:r>
    </w:p>
    <w:p w14:paraId="013BC0F2" w14:textId="77777777" w:rsidR="00A3609E" w:rsidRDefault="00A3609E"/>
    <w:p w14:paraId="6C65B8A9" w14:textId="77777777" w:rsidR="00A3609E" w:rsidRDefault="009E5950">
      <w:r>
        <w:lastRenderedPageBreak/>
        <w:t>**Configuration:**</w:t>
      </w:r>
    </w:p>
    <w:p w14:paraId="156A26CE" w14:textId="77777777" w:rsidR="00A3609E" w:rsidRDefault="009E5950">
      <w:r>
        <w:t>```bash</w:t>
      </w:r>
    </w:p>
    <w:p w14:paraId="245F7226" w14:textId="77777777" w:rsidR="00A3609E" w:rsidRDefault="009E5950">
      <w:r>
        <w:t>etcd --name node1 --initial-advertise-peer-urls http://localhost:2380 \</w:t>
      </w:r>
    </w:p>
    <w:p w14:paraId="7CAACFF4" w14:textId="77777777" w:rsidR="00A3609E" w:rsidRDefault="009E5950">
      <w:r>
        <w:t>--listen-peer-urls http://localhost:2380 \</w:t>
      </w:r>
    </w:p>
    <w:p w14:paraId="3FF8ADAA" w14:textId="77777777" w:rsidR="00A3609E" w:rsidRDefault="009E5950">
      <w:r>
        <w:t>--listen-client-urls http://localhost:2379 \</w:t>
      </w:r>
    </w:p>
    <w:p w14:paraId="422B2D7F" w14:textId="77777777" w:rsidR="00A3609E" w:rsidRDefault="009E5950">
      <w:r>
        <w:t>--advertise-client-urls http://localhost:2379</w:t>
      </w:r>
    </w:p>
    <w:p w14:paraId="0D7D39B5" w14:textId="77777777" w:rsidR="00A3609E" w:rsidRDefault="009E5950">
      <w:r>
        <w:t>```</w:t>
      </w:r>
    </w:p>
    <w:p w14:paraId="181B7CB2" w14:textId="77777777" w:rsidR="00A3609E" w:rsidRDefault="00A3609E"/>
    <w:p w14:paraId="718B6505" w14:textId="77777777" w:rsidR="00A3609E" w:rsidRDefault="009E5950">
      <w:r>
        <w:t>**Test:**</w:t>
      </w:r>
    </w:p>
    <w:p w14:paraId="0BAF5F0A" w14:textId="77777777" w:rsidR="00A3609E" w:rsidRDefault="009E5950">
      <w:r>
        <w:t>```bash</w:t>
      </w:r>
    </w:p>
    <w:p w14:paraId="61DDBD9A" w14:textId="77777777" w:rsidR="00A3609E" w:rsidRDefault="009E5950">
      <w:r>
        <w:t>etcdctl put /optiflow/nodes/node1/status Healthy</w:t>
      </w:r>
    </w:p>
    <w:p w14:paraId="12BF94EA" w14:textId="77777777" w:rsidR="00A3609E" w:rsidRDefault="009E5950">
      <w:r>
        <w:t>etcdctl get /optiflow/nodes/node1/status</w:t>
      </w:r>
    </w:p>
    <w:p w14:paraId="5AC091EC" w14:textId="77777777" w:rsidR="00A3609E" w:rsidRDefault="009E5950">
      <w:r>
        <w:t>```</w:t>
      </w:r>
    </w:p>
    <w:p w14:paraId="28AAFE6D" w14:textId="77777777" w:rsidR="00A3609E" w:rsidRDefault="009E5950">
      <w:pPr>
        <w:pStyle w:val="Heading1"/>
      </w:pPr>
      <w:r>
        <w:t>5. OptiFlow Orchestrator Core Modules</w:t>
      </w:r>
    </w:p>
    <w:p w14:paraId="42EF6075" w14:textId="77777777" w:rsidR="00A3609E" w:rsidRDefault="009E5950">
      <w:r>
        <w:t>**A. Controller Manager**</w:t>
      </w:r>
    </w:p>
    <w:p w14:paraId="74543F91" w14:textId="77777777" w:rsidR="00A3609E" w:rsidRDefault="009E5950">
      <w:r>
        <w:t>- Responsible for state reconciliation.</w:t>
      </w:r>
    </w:p>
    <w:p w14:paraId="5F17A06D" w14:textId="77777777" w:rsidR="00A3609E" w:rsidRDefault="009E5950">
      <w:r>
        <w:t>- Monitors node/workload status.</w:t>
      </w:r>
    </w:p>
    <w:p w14:paraId="28724E17" w14:textId="77777777" w:rsidR="00A3609E" w:rsidRDefault="00A3609E"/>
    <w:p w14:paraId="442A8FB0" w14:textId="77777777" w:rsidR="00A3609E" w:rsidRDefault="009E5950">
      <w:r>
        <w:t>**B. AI-Driven Intelligent Scheduler**</w:t>
      </w:r>
    </w:p>
    <w:p w14:paraId="2FD729C8" w14:textId="77777777" w:rsidR="00A3609E" w:rsidRDefault="009E5950">
      <w:r>
        <w:t>- Assigns workloads based on node health and availability.</w:t>
      </w:r>
    </w:p>
    <w:p w14:paraId="6C6AA523" w14:textId="77777777" w:rsidR="00A3609E" w:rsidRDefault="00A3609E"/>
    <w:p w14:paraId="524E147E" w14:textId="77777777" w:rsidR="00A3609E" w:rsidRDefault="009E5950">
      <w:r>
        <w:t>**Sample:**</w:t>
      </w:r>
    </w:p>
    <w:p w14:paraId="18750B74" w14:textId="77777777" w:rsidR="00A3609E" w:rsidRDefault="009E5950">
      <w:r>
        <w:t>```python</w:t>
      </w:r>
    </w:p>
    <w:p w14:paraId="5D452746" w14:textId="77777777" w:rsidR="00A3609E" w:rsidRDefault="009E5950">
      <w:r>
        <w:t>async def schedule_workloads():</w:t>
      </w:r>
    </w:p>
    <w:p w14:paraId="410082DE" w14:textId="77777777" w:rsidR="00A3609E" w:rsidRDefault="009E5950">
      <w:r>
        <w:t># Query DB for pending workloads</w:t>
      </w:r>
    </w:p>
    <w:p w14:paraId="4BA961B4" w14:textId="77777777" w:rsidR="00A3609E" w:rsidRDefault="009E5950">
      <w:r>
        <w:t># Assign to healthy nodes using Redis + decision logic</w:t>
      </w:r>
    </w:p>
    <w:p w14:paraId="3C16152D" w14:textId="77777777" w:rsidR="00A3609E" w:rsidRDefault="009E5950">
      <w:r>
        <w:lastRenderedPageBreak/>
        <w:t>```</w:t>
      </w:r>
    </w:p>
    <w:p w14:paraId="36373092" w14:textId="77777777" w:rsidR="00A3609E" w:rsidRDefault="00A3609E"/>
    <w:p w14:paraId="7E4F26FA" w14:textId="77777777" w:rsidR="00A3609E" w:rsidRDefault="009E5950">
      <w:r>
        <w:t>**C. Networking Layer**</w:t>
      </w:r>
    </w:p>
    <w:p w14:paraId="3D975223" w14:textId="77777777" w:rsidR="00A3609E" w:rsidRDefault="009E5950">
      <w:r>
        <w:t>- Default: flannel for simple overlay</w:t>
      </w:r>
    </w:p>
    <w:p w14:paraId="7136D25E" w14:textId="77777777" w:rsidR="00A3609E" w:rsidRDefault="009E5950">
      <w:r>
        <w:t>- Optional: calico for advanced routing</w:t>
      </w:r>
    </w:p>
    <w:p w14:paraId="5F314F31" w14:textId="77777777" w:rsidR="00A3609E" w:rsidRDefault="009E5950">
      <w:pPr>
        <w:pStyle w:val="Heading1"/>
      </w:pPr>
      <w:r>
        <w:t>6. Optional Enhancements</w:t>
      </w:r>
    </w:p>
    <w:p w14:paraId="01B7EC23" w14:textId="77777777" w:rsidR="00A3609E" w:rsidRDefault="009E5950">
      <w:r>
        <w:t>- Monitoring (Prometheus/Grafana)</w:t>
      </w:r>
    </w:p>
    <w:p w14:paraId="07EAAC52" w14:textId="77777777" w:rsidR="00A3609E" w:rsidRDefault="009E5950">
      <w:r>
        <w:t>- Authentication (JWT/OAuth2)</w:t>
      </w:r>
    </w:p>
    <w:p w14:paraId="50E182B5" w14:textId="77777777" w:rsidR="00A3609E" w:rsidRDefault="009E5950">
      <w:r>
        <w:t>- Testing (pytest, httpx)</w:t>
      </w:r>
    </w:p>
    <w:p w14:paraId="76603E12" w14:textId="77777777" w:rsidR="00A3609E" w:rsidRDefault="009E5950">
      <w:r>
        <w:t>- Containerization (Docker/Kubernetes)</w:t>
      </w:r>
    </w:p>
    <w:p w14:paraId="653A31C5" w14:textId="77777777" w:rsidR="00A3609E" w:rsidRDefault="009E5950">
      <w:pPr>
        <w:pStyle w:val="Heading1"/>
      </w:pPr>
      <w:r>
        <w:t>Summary</w:t>
      </w:r>
    </w:p>
    <w:p w14:paraId="04944EE0" w14:textId="77777777" w:rsidR="00A3609E" w:rsidRDefault="009E5950">
      <w:r>
        <w:t>| Component           | Status           | Notes                                   |</w:t>
      </w:r>
    </w:p>
    <w:p w14:paraId="48A2A7F7" w14:textId="77777777" w:rsidR="00A3609E" w:rsidRDefault="009E5950">
      <w:r>
        <w:t>|---------------------|------------------|-----------------------------------------|</w:t>
      </w:r>
    </w:p>
    <w:p w14:paraId="2312783D" w14:textId="77777777" w:rsidR="00A3609E" w:rsidRDefault="009E5950">
      <w:r>
        <w:t>| Developer Portal    | ✅ Implemented    | FastAPI based, RESTful endpoints        |</w:t>
      </w:r>
    </w:p>
    <w:p w14:paraId="169B76E8" w14:textId="77777777" w:rsidR="00A3609E" w:rsidRDefault="009E5950">
      <w:r>
        <w:t>| SQLite3 DB          | ✅ Implemented    | Modular schema based on Excel spec      |</w:t>
      </w:r>
    </w:p>
    <w:p w14:paraId="652D6557" w14:textId="77777777" w:rsidR="00A3609E" w:rsidRDefault="009E5950">
      <w:r>
        <w:t>| Redis               | ✅ Implemented    | Caching for performance                 |</w:t>
      </w:r>
    </w:p>
    <w:p w14:paraId="1995AA40" w14:textId="77777777" w:rsidR="00A3609E" w:rsidRDefault="009E5950">
      <w:r>
        <w:t>| etcd                | ⚙</w:t>
      </w:r>
      <w:r>
        <w:t>️</w:t>
      </w:r>
      <w:r>
        <w:t xml:space="preserve"> In progress    | Planning for distributed HA             |</w:t>
      </w:r>
    </w:p>
    <w:p w14:paraId="1DB12574" w14:textId="77777777" w:rsidR="00A3609E" w:rsidRDefault="009E5950">
      <w:r>
        <w:t>| AI Scheduler        | ✅ Completed      | Integrated &amp; tested                     |</w:t>
      </w:r>
    </w:p>
    <w:p w14:paraId="2FF6A291" w14:textId="77777777" w:rsidR="00A3609E" w:rsidRDefault="009E5950">
      <w:r>
        <w:t>| Controller Manager  | ✅ Completed      | Manages resource state                  |</w:t>
      </w:r>
    </w:p>
    <w:p w14:paraId="23C75CD5" w14:textId="77777777" w:rsidR="00A3609E" w:rsidRDefault="009E5950">
      <w:r>
        <w:t>| Networking          | ⚙</w:t>
      </w:r>
      <w:r>
        <w:t>️</w:t>
      </w:r>
      <w:r>
        <w:t xml:space="preserve"> Configurable   | Flannel default, Calico supported       |</w:t>
      </w:r>
    </w:p>
    <w:sectPr w:rsidR="00A360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8794248">
    <w:abstractNumId w:val="8"/>
  </w:num>
  <w:num w:numId="2" w16cid:durableId="668756497">
    <w:abstractNumId w:val="6"/>
  </w:num>
  <w:num w:numId="3" w16cid:durableId="1617637045">
    <w:abstractNumId w:val="5"/>
  </w:num>
  <w:num w:numId="4" w16cid:durableId="1117407263">
    <w:abstractNumId w:val="4"/>
  </w:num>
  <w:num w:numId="5" w16cid:durableId="2001303843">
    <w:abstractNumId w:val="7"/>
  </w:num>
  <w:num w:numId="6" w16cid:durableId="1897037562">
    <w:abstractNumId w:val="3"/>
  </w:num>
  <w:num w:numId="7" w16cid:durableId="411044435">
    <w:abstractNumId w:val="2"/>
  </w:num>
  <w:num w:numId="8" w16cid:durableId="443111520">
    <w:abstractNumId w:val="1"/>
  </w:num>
  <w:num w:numId="9" w16cid:durableId="1173178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5950"/>
    <w:rsid w:val="00A144A9"/>
    <w:rsid w:val="00A3609E"/>
    <w:rsid w:val="00AA1D8D"/>
    <w:rsid w:val="00B47730"/>
    <w:rsid w:val="00CB0664"/>
    <w:rsid w:val="00CE37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94FE3F2-117E-43A2-BCBF-DD001607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Sunil Kumar</cp:lastModifiedBy>
  <cp:revision>3</cp:revision>
  <dcterms:created xsi:type="dcterms:W3CDTF">2013-12-23T23:15:00Z</dcterms:created>
  <dcterms:modified xsi:type="dcterms:W3CDTF">2025-07-25T06:34:00Z</dcterms:modified>
  <cp:category/>
</cp:coreProperties>
</file>